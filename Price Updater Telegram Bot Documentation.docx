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PriceUpdaterBot - Telegram Chatbot Workflow Documentation</w:t>
      </w:r>
    </w:p>
    <w:p>
      <w:r>
        <w:t>This document explains the workflow of the Telegram-based chatbot named "PriceUpdaterBot." The bot is designed to interact with users in a friendly manner and fetch product price information from the Supabase database. It categorizes user input into greetings, product/price lookup requests, or unrelated queries.</w:t>
      </w:r>
    </w:p>
    <w:p>
      <w:pPr>
        <w:pStyle w:val="Heading1"/>
      </w:pPr>
      <w:r>
        <w:t>Workflow Overview</w:t>
      </w:r>
    </w:p>
    <w:p>
      <w:r>
        <w:t>The PriceUpdaterBot workflow consists of multiple nodes that handle user messages, determine intent, fetch product details, and respond back to the user. Below is a high-level flow:</w:t>
      </w:r>
    </w:p>
    <w:p>
      <w:r>
        <w:t>1. User sends a message via Telegram.</w:t>
        <w:br/>
        <w:t>2. Message is captured by the Telegram Trigger node.</w:t>
        <w:br/>
        <w:t>3. The AI Agent categorizes the message into:</w:t>
        <w:br/>
        <w:t xml:space="preserve">   - Greeting/Casual Message</w:t>
        <w:br/>
        <w:t xml:space="preserve">   - Price Lookup/Product Query</w:t>
        <w:br/>
        <w:t xml:space="preserve">   - Unrelated/Other Messages</w:t>
        <w:br/>
        <w:t>4. Based on the category:</w:t>
        <w:br/>
        <w:t xml:space="preserve">   - Greetings → Sends a fun welcome message.</w:t>
        <w:br/>
        <w:t xml:space="preserve">   - Product Query → Extracts SKU/product name and searches Supabase.</w:t>
        <w:br/>
        <w:t xml:space="preserve">   - Unrelated → Sends a polite error message.</w:t>
        <w:br/>
        <w:t>5. If a valid SKU is found in Supabase → Sends price details to the user.</w:t>
        <w:br/>
        <w:t>6. If SKU not found → Sends a 'SKU Not Found' message.</w:t>
      </w:r>
    </w:p>
    <w:p>
      <w:pPr>
        <w:pStyle w:val="Heading1"/>
      </w:pPr>
      <w:r>
        <w:t>Node Descriptions</w:t>
      </w:r>
    </w:p>
    <w:p>
      <w:pPr>
        <w:pStyle w:val="Heading2"/>
      </w:pPr>
      <w:r>
        <w:t>Telegram Trigger</w:t>
      </w:r>
    </w:p>
    <w:p>
      <w:r>
        <w:t>Captures incoming user messages from Telegram.</w:t>
      </w:r>
    </w:p>
    <w:p>
      <w:pPr>
        <w:pStyle w:val="Heading2"/>
      </w:pPr>
      <w:r>
        <w:t>AI Agent</w:t>
      </w:r>
    </w:p>
    <w:p>
      <w:r>
        <w:t>Categorizes the message into Greeting, Price Lookup, or Unrelated.</w:t>
      </w:r>
    </w:p>
    <w:p>
      <w:pPr>
        <w:pStyle w:val="Heading2"/>
      </w:pPr>
      <w:r>
        <w:t>Process AI Response</w:t>
      </w:r>
    </w:p>
    <w:p>
      <w:r>
        <w:t>Processes AI output and formats structured data such as chatId, userId, SKU, and response type.</w:t>
      </w:r>
    </w:p>
    <w:p>
      <w:pPr>
        <w:pStyle w:val="Heading2"/>
      </w:pPr>
      <w:r>
        <w:t>Is Welcome Message?</w:t>
      </w:r>
    </w:p>
    <w:p>
      <w:r>
        <w:t>Checks if the message is a greeting/casual message.</w:t>
      </w:r>
    </w:p>
    <w:p>
      <w:pPr>
        <w:pStyle w:val="Heading2"/>
      </w:pPr>
      <w:r>
        <w:t>Send Welcome Message</w:t>
      </w:r>
    </w:p>
    <w:p>
      <w:r>
        <w:t>Sends a friendly welcome response to the user.</w:t>
      </w:r>
    </w:p>
    <w:p>
      <w:pPr>
        <w:pStyle w:val="Heading2"/>
      </w:pPr>
      <w:r>
        <w:t>Is SKU Detected?</w:t>
      </w:r>
    </w:p>
    <w:p>
      <w:r>
        <w:t>Checks if the message contains a valid SKU or product reference.</w:t>
      </w:r>
    </w:p>
    <w:p>
      <w:pPr>
        <w:pStyle w:val="Heading2"/>
      </w:pPr>
      <w:r>
        <w:t>Get Products from Supabase</w:t>
      </w:r>
    </w:p>
    <w:p>
      <w:r>
        <w:t>Fetches all product records from the Supabase database.</w:t>
      </w:r>
    </w:p>
    <w:p>
      <w:pPr>
        <w:pStyle w:val="Heading2"/>
      </w:pPr>
      <w:r>
        <w:t>Filter Matching SKU</w:t>
      </w:r>
    </w:p>
    <w:p>
      <w:r>
        <w:t>Matches the extracted SKU with product records in Supabase.</w:t>
      </w:r>
    </w:p>
    <w:p>
      <w:pPr>
        <w:pStyle w:val="Heading2"/>
      </w:pPr>
      <w:r>
        <w:t>If</w:t>
      </w:r>
    </w:p>
    <w:p>
      <w:r>
        <w:t>Determines whether the SKU was found or not.</w:t>
      </w:r>
    </w:p>
    <w:p>
      <w:pPr>
        <w:pStyle w:val="Heading2"/>
      </w:pPr>
      <w:r>
        <w:t>Send Price Found</w:t>
      </w:r>
    </w:p>
    <w:p>
      <w:r>
        <w:t>Sends product details (SKU, price, product name) to the user if SKU is found.</w:t>
      </w:r>
    </w:p>
    <w:p>
      <w:pPr>
        <w:pStyle w:val="Heading2"/>
      </w:pPr>
      <w:r>
        <w:t>Send SKU Not Found</w:t>
      </w:r>
    </w:p>
    <w:p>
      <w:r>
        <w:t>Informs the user that the SKU was not found in the database.</w:t>
      </w:r>
    </w:p>
    <w:p>
      <w:pPr>
        <w:pStyle w:val="Heading2"/>
      </w:pPr>
      <w:r>
        <w:t>Send AI Response</w:t>
      </w:r>
    </w:p>
    <w:p>
      <w:r>
        <w:t>Sends fallback AI responses for unrelated queries.</w:t>
      </w:r>
    </w:p>
    <w:p>
      <w:pPr>
        <w:pStyle w:val="Heading1"/>
      </w:pPr>
      <w:r>
        <w:t>Workflow Flow (Simplified)</w:t>
      </w:r>
    </w:p>
    <w:p>
      <w:r>
        <w:t>Telegram Trigger → AI Agent → Process AI Response → [Is Welcome Message? → Send Welcome Message] OR [Is SKU Detected? → Get Products → Filter SKU → If → (Send Price Found / Send SKU Not Found)] OR [Send AI Response]</w:t>
      </w:r>
    </w:p>
    <w:p>
      <w:pPr>
        <w:pStyle w:val="Heading1"/>
      </w:pPr>
      <w:r>
        <w:t>Conclusion</w:t>
      </w:r>
    </w:p>
    <w:p>
      <w:r>
        <w:t>The PriceUpdaterBot ensures a smooth and interactive way for clients to query product prices. It uses AI categorization for smart detection and Supabase for reliable product data retrieval. This workflow guarantees that users always receive clear, fun, and professional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